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2CCE" w14:textId="77777777" w:rsidR="00C05EAD" w:rsidRDefault="00000000">
      <w:pPr>
        <w:pStyle w:val="Ttulo"/>
        <w:jc w:val="center"/>
      </w:pPr>
      <w:r>
        <w:t>Lista 1 — Explicações (C++)</w:t>
      </w:r>
    </w:p>
    <w:p w14:paraId="486B8E29" w14:textId="77777777" w:rsidR="00C05EAD" w:rsidRDefault="00000000">
      <w:pPr>
        <w:jc w:val="center"/>
      </w:pPr>
      <w:r>
        <w:t>Curso: Análise e Desenvolvimento de Sistemas (ADS)</w:t>
      </w:r>
    </w:p>
    <w:p w14:paraId="6139A4FE" w14:textId="66B3C56F" w:rsidR="00C05EAD" w:rsidRPr="004431BF" w:rsidRDefault="00000000" w:rsidP="004431BF">
      <w:pPr>
        <w:jc w:val="center"/>
        <w:rPr>
          <w:lang w:val="pt-BR"/>
        </w:rPr>
      </w:pPr>
      <w:proofErr w:type="spellStart"/>
      <w:r>
        <w:t>Disciplina</w:t>
      </w:r>
      <w:proofErr w:type="spellEnd"/>
      <w:r>
        <w:t xml:space="preserve">: </w:t>
      </w:r>
      <w:r w:rsidR="004431BF" w:rsidRPr="004431BF">
        <w:rPr>
          <w:lang w:val="pt-BR"/>
        </w:rPr>
        <w:t>Algoritmos</w:t>
      </w:r>
    </w:p>
    <w:p w14:paraId="7B7B85E7" w14:textId="22E755F2" w:rsidR="00C05EAD" w:rsidRDefault="00000000">
      <w:pPr>
        <w:jc w:val="center"/>
      </w:pPr>
      <w:proofErr w:type="spellStart"/>
      <w:r>
        <w:t>Aluno</w:t>
      </w:r>
      <w:proofErr w:type="spellEnd"/>
      <w:r>
        <w:t>: [</w:t>
      </w:r>
      <w:r w:rsidR="004431BF">
        <w:t>Nadson Santos Nascimento</w:t>
      </w:r>
      <w:r>
        <w:t>]</w:t>
      </w:r>
    </w:p>
    <w:p w14:paraId="4CCCE2C2" w14:textId="384D997C" w:rsidR="00C05EAD" w:rsidRDefault="00000000">
      <w:pPr>
        <w:jc w:val="center"/>
      </w:pPr>
      <w:r>
        <w:t xml:space="preserve">Data: </w:t>
      </w:r>
      <w:r w:rsidR="004431BF">
        <w:t>09</w:t>
      </w:r>
      <w:r>
        <w:t>/10/2025</w:t>
      </w:r>
    </w:p>
    <w:p w14:paraId="6B23FF6B" w14:textId="77777777" w:rsidR="00C05EAD" w:rsidRDefault="00C05EAD"/>
    <w:p w14:paraId="5F0AAEFE" w14:textId="77777777" w:rsidR="00C05EAD" w:rsidRDefault="00000000">
      <w:r>
        <w:t>Este documento apresenta, de forma objetiva e prática, as explicações das soluções implementadas para a Lista 1. As soluções foram desenvolvidas em C++, com foco em validação de entrada, clareza de lógica e exemplos de execução. O repositório deverá conter os códigos-fonte (.cpp) separados por questão e este arquivo .docx com as explicações.</w:t>
      </w:r>
    </w:p>
    <w:p w14:paraId="37E841AE" w14:textId="77777777" w:rsidR="00C05EAD" w:rsidRDefault="00000000">
      <w:pPr>
        <w:pStyle w:val="Ttulo1"/>
      </w:pPr>
      <w:r>
        <w:t>Questão 1 — Vogal ou Consoante (q1_vogal_consoante.cpp)</w:t>
      </w:r>
    </w:p>
    <w:p w14:paraId="642C9044" w14:textId="77777777" w:rsidR="00C05EAD" w:rsidRDefault="00000000">
      <w:pPr>
        <w:pStyle w:val="Ttulo2"/>
      </w:pPr>
      <w:r>
        <w:t>Objetivo</w:t>
      </w:r>
    </w:p>
    <w:p w14:paraId="1CA77BAA" w14:textId="77777777" w:rsidR="00C05EAD" w:rsidRDefault="00000000">
      <w:r>
        <w:t>Ler uma letra e informar se é vogal ou consoante.</w:t>
      </w:r>
    </w:p>
    <w:p w14:paraId="603FDF01" w14:textId="77777777" w:rsidR="00C05EAD" w:rsidRDefault="00000000">
      <w:pPr>
        <w:pStyle w:val="Ttulo2"/>
      </w:pPr>
      <w:r>
        <w:t>Solução proposta</w:t>
      </w:r>
    </w:p>
    <w:p w14:paraId="0D5B16B0" w14:textId="77777777" w:rsidR="00C05EAD" w:rsidRDefault="00000000">
      <w:pPr>
        <w:pStyle w:val="Commarcadores"/>
      </w:pPr>
      <w:r>
        <w:t>Valido se o caractere digitado é uma letra (std::isalpha).</w:t>
      </w:r>
    </w:p>
    <w:p w14:paraId="7A8211EF" w14:textId="77777777" w:rsidR="00C05EAD" w:rsidRDefault="00000000">
      <w:pPr>
        <w:pStyle w:val="Commarcadores"/>
      </w:pPr>
      <w:r>
        <w:t>Converto para minúscula (std::tolower) e verifico se pertence ao conjunto {a, e, i, o, u}.</w:t>
      </w:r>
    </w:p>
    <w:p w14:paraId="6AF70046" w14:textId="77777777" w:rsidR="00C05EAD" w:rsidRDefault="00000000">
      <w:pPr>
        <w:pStyle w:val="Commarcadores"/>
      </w:pPr>
      <w:r>
        <w:t>Caso não seja letra, informo que a entrada é inválida.</w:t>
      </w:r>
    </w:p>
    <w:p w14:paraId="20D2606A" w14:textId="77777777" w:rsidR="00C05EAD" w:rsidRDefault="00000000">
      <w:pPr>
        <w:pStyle w:val="Ttulo2"/>
      </w:pPr>
      <w:r>
        <w:t>Exemplos de execução</w:t>
      </w:r>
    </w:p>
    <w:p w14:paraId="41C97409" w14:textId="77777777" w:rsidR="00C05EAD" w:rsidRDefault="00000000">
      <w:r>
        <w:rPr>
          <w:rFonts w:ascii="Courier New" w:hAnsi="Courier New"/>
          <w:sz w:val="20"/>
        </w:rPr>
        <w:t>Digite uma letra: a</w:t>
      </w:r>
      <w:r>
        <w:rPr>
          <w:rFonts w:ascii="Courier New" w:hAnsi="Courier New"/>
          <w:sz w:val="20"/>
        </w:rPr>
        <w:br/>
        <w:t>Vogal</w:t>
      </w:r>
    </w:p>
    <w:p w14:paraId="68755994" w14:textId="77777777" w:rsidR="00C05EAD" w:rsidRDefault="00000000">
      <w:r>
        <w:rPr>
          <w:rFonts w:ascii="Courier New" w:hAnsi="Courier New"/>
          <w:sz w:val="20"/>
        </w:rPr>
        <w:t>Digite uma letra: b</w:t>
      </w:r>
      <w:r>
        <w:rPr>
          <w:rFonts w:ascii="Courier New" w:hAnsi="Courier New"/>
          <w:sz w:val="20"/>
        </w:rPr>
        <w:br/>
        <w:t>Consoante</w:t>
      </w:r>
    </w:p>
    <w:p w14:paraId="78FA7A93" w14:textId="77777777" w:rsidR="00C05EAD" w:rsidRDefault="00000000">
      <w:r>
        <w:rPr>
          <w:rFonts w:ascii="Courier New" w:hAnsi="Courier New"/>
          <w:sz w:val="20"/>
        </w:rPr>
        <w:t>Digite uma letra: 3</w:t>
      </w:r>
      <w:r>
        <w:rPr>
          <w:rFonts w:ascii="Courier New" w:hAnsi="Courier New"/>
          <w:sz w:val="20"/>
        </w:rPr>
        <w:br/>
        <w:t>Entrada invalida: nao e uma letra.</w:t>
      </w:r>
    </w:p>
    <w:p w14:paraId="3C3D4440" w14:textId="77777777" w:rsidR="00C05EAD" w:rsidRDefault="00000000">
      <w:pPr>
        <w:pStyle w:val="Ttulo2"/>
      </w:pPr>
      <w:r>
        <w:t>Como compilar e executar</w:t>
      </w:r>
    </w:p>
    <w:p w14:paraId="157025FE" w14:textId="77777777" w:rsidR="00C05EAD" w:rsidRDefault="00000000">
      <w:r>
        <w:rPr>
          <w:rFonts w:ascii="Courier New" w:hAnsi="Courier New"/>
          <w:sz w:val="20"/>
        </w:rPr>
        <w:t>g++ -std=c++17 q1_vogal_consoante.cpp -o q1</w:t>
      </w:r>
      <w:r>
        <w:rPr>
          <w:rFonts w:ascii="Courier New" w:hAnsi="Courier New"/>
          <w:sz w:val="20"/>
        </w:rPr>
        <w:br/>
        <w:t>./q1</w:t>
      </w:r>
    </w:p>
    <w:p w14:paraId="0A6E337B" w14:textId="77777777" w:rsidR="00C05EAD" w:rsidRDefault="00000000">
      <w:pPr>
        <w:pStyle w:val="Ttulo1"/>
      </w:pPr>
      <w:r>
        <w:lastRenderedPageBreak/>
        <w:t>Questão 2 — Nota entre 0 e 10 com validação (q2_validacao_nota.cpp)</w:t>
      </w:r>
    </w:p>
    <w:p w14:paraId="40B99D9F" w14:textId="77777777" w:rsidR="00C05EAD" w:rsidRDefault="00000000">
      <w:pPr>
        <w:pStyle w:val="Ttulo2"/>
      </w:pPr>
      <w:r>
        <w:t>Objetivo</w:t>
      </w:r>
    </w:p>
    <w:p w14:paraId="2BE0AF7C" w14:textId="77777777" w:rsidR="00C05EAD" w:rsidRDefault="00000000">
      <w:r>
        <w:t>Solicitar uma nota entre 0 e 10; enquanto for inválida, continuar pedindo.</w:t>
      </w:r>
    </w:p>
    <w:p w14:paraId="65B8EFE7" w14:textId="77777777" w:rsidR="00C05EAD" w:rsidRDefault="00000000">
      <w:pPr>
        <w:pStyle w:val="Ttulo2"/>
      </w:pPr>
      <w:r>
        <w:t>Solução proposta</w:t>
      </w:r>
    </w:p>
    <w:p w14:paraId="02D8522E" w14:textId="77777777" w:rsidR="00C05EAD" w:rsidRDefault="00000000">
      <w:pPr>
        <w:pStyle w:val="Commarcadores"/>
      </w:pPr>
      <w:r>
        <w:t>Uso de laço while(true) para continuar solicitando até a entrada ser válida.</w:t>
      </w:r>
    </w:p>
    <w:p w14:paraId="3FD55958" w14:textId="77777777" w:rsidR="00C05EAD" w:rsidRDefault="00000000">
      <w:pPr>
        <w:pStyle w:val="Commarcadores"/>
      </w:pPr>
      <w:r>
        <w:t>Trato entradas não numéricas limpando o estado de std::cin (clear + ignore).</w:t>
      </w:r>
    </w:p>
    <w:p w14:paraId="76D16C5E" w14:textId="77777777" w:rsidR="00C05EAD" w:rsidRDefault="00000000">
      <w:pPr>
        <w:pStyle w:val="Commarcadores"/>
      </w:pPr>
      <w:r>
        <w:t>Verifico faixa fechada [0, 10].</w:t>
      </w:r>
    </w:p>
    <w:p w14:paraId="5B375C77" w14:textId="77777777" w:rsidR="00C05EAD" w:rsidRDefault="00000000">
      <w:pPr>
        <w:pStyle w:val="Ttulo2"/>
      </w:pPr>
      <w:r>
        <w:t>Exemplos de execução</w:t>
      </w:r>
    </w:p>
    <w:p w14:paraId="75E3270E" w14:textId="77777777" w:rsidR="00C05EAD" w:rsidRDefault="00000000">
      <w:r>
        <w:rPr>
          <w:rFonts w:ascii="Courier New" w:hAnsi="Courier New"/>
          <w:sz w:val="20"/>
        </w:rPr>
        <w:t>Digite uma nota (0 a 10): 12</w:t>
      </w:r>
      <w:r>
        <w:rPr>
          <w:rFonts w:ascii="Courier New" w:hAnsi="Courier New"/>
          <w:sz w:val="20"/>
        </w:rPr>
        <w:br/>
        <w:t>Valor invalido! A nota deve estar entre 0 e 10.</w:t>
      </w:r>
    </w:p>
    <w:p w14:paraId="265E3E85" w14:textId="77777777" w:rsidR="00C05EAD" w:rsidRDefault="00000000">
      <w:r>
        <w:rPr>
          <w:rFonts w:ascii="Courier New" w:hAnsi="Courier New"/>
          <w:sz w:val="20"/>
        </w:rPr>
        <w:t>Digite uma nota (0 a 10): abc</w:t>
      </w:r>
      <w:r>
        <w:rPr>
          <w:rFonts w:ascii="Courier New" w:hAnsi="Courier New"/>
          <w:sz w:val="20"/>
        </w:rPr>
        <w:br/>
        <w:t>Valor invalido! Digite um numero.</w:t>
      </w:r>
    </w:p>
    <w:p w14:paraId="089146AB" w14:textId="77777777" w:rsidR="00C05EAD" w:rsidRDefault="00000000">
      <w:r>
        <w:rPr>
          <w:rFonts w:ascii="Courier New" w:hAnsi="Courier New"/>
          <w:sz w:val="20"/>
        </w:rPr>
        <w:t>Digite uma nota (0 a 10): 8.5</w:t>
      </w:r>
      <w:r>
        <w:rPr>
          <w:rFonts w:ascii="Courier New" w:hAnsi="Courier New"/>
          <w:sz w:val="20"/>
        </w:rPr>
        <w:br/>
        <w:t>Nota valida: 8.5</w:t>
      </w:r>
    </w:p>
    <w:p w14:paraId="4850B323" w14:textId="77777777" w:rsidR="00C05EAD" w:rsidRDefault="00000000">
      <w:pPr>
        <w:pStyle w:val="Ttulo2"/>
      </w:pPr>
      <w:r>
        <w:t>Como compilar e executar</w:t>
      </w:r>
    </w:p>
    <w:p w14:paraId="5AF51536" w14:textId="77777777" w:rsidR="00C05EAD" w:rsidRDefault="00000000">
      <w:r>
        <w:rPr>
          <w:rFonts w:ascii="Courier New" w:hAnsi="Courier New"/>
          <w:sz w:val="20"/>
        </w:rPr>
        <w:t>g++ -std=c++17 q2_validacao_nota.cpp -o q2</w:t>
      </w:r>
      <w:r>
        <w:rPr>
          <w:rFonts w:ascii="Courier New" w:hAnsi="Courier New"/>
          <w:sz w:val="20"/>
        </w:rPr>
        <w:br/>
        <w:t>./q2</w:t>
      </w:r>
    </w:p>
    <w:p w14:paraId="073BAE1C" w14:textId="77777777" w:rsidR="00C05EAD" w:rsidRDefault="00000000">
      <w:pPr>
        <w:pStyle w:val="Ttulo1"/>
      </w:pPr>
      <w:r>
        <w:t>Questão 3 — Crescimento populacional fixo (q3_populacao.cpp)</w:t>
      </w:r>
    </w:p>
    <w:p w14:paraId="17931475" w14:textId="77777777" w:rsidR="00C05EAD" w:rsidRDefault="00000000">
      <w:pPr>
        <w:pStyle w:val="Ttulo2"/>
      </w:pPr>
      <w:r>
        <w:t>Objetivo</w:t>
      </w:r>
    </w:p>
    <w:p w14:paraId="00848D65" w14:textId="77777777" w:rsidR="00C05EAD" w:rsidRDefault="00000000">
      <w:r>
        <w:t>Partindo de A = 80.000 (3% a.a.) e B = 200.000 (1,5% a.a.), calcular quantos anos são necessários para A alcançar ou ultrapassar B.</w:t>
      </w:r>
    </w:p>
    <w:p w14:paraId="78311AB4" w14:textId="77777777" w:rsidR="00C05EAD" w:rsidRDefault="00000000">
      <w:pPr>
        <w:pStyle w:val="Ttulo2"/>
      </w:pPr>
      <w:r>
        <w:t>Solução proposta</w:t>
      </w:r>
    </w:p>
    <w:p w14:paraId="0EDA6262" w14:textId="77777777" w:rsidR="00C05EAD" w:rsidRDefault="00000000">
      <w:pPr>
        <w:pStyle w:val="Commarcadores"/>
      </w:pPr>
      <w:r>
        <w:t>Inicializo A, B e as taxas anuais (0,03 e 0,015).</w:t>
      </w:r>
    </w:p>
    <w:p w14:paraId="6AFCF356" w14:textId="77777777" w:rsidR="00C05EAD" w:rsidRDefault="00000000">
      <w:pPr>
        <w:pStyle w:val="Commarcadores"/>
      </w:pPr>
      <w:r>
        <w:t>Itero ano a ano multiplicando A e B por (1 + taxa).</w:t>
      </w:r>
    </w:p>
    <w:p w14:paraId="05100AC1" w14:textId="77777777" w:rsidR="00C05EAD" w:rsidRDefault="00000000">
      <w:pPr>
        <w:pStyle w:val="Commarcadores"/>
      </w:pPr>
      <w:r>
        <w:t>Conto os anos até A &gt;= B e apresento resultado.</w:t>
      </w:r>
    </w:p>
    <w:p w14:paraId="53793FCA" w14:textId="77777777" w:rsidR="00C05EAD" w:rsidRDefault="00000000">
      <w:pPr>
        <w:pStyle w:val="Ttulo2"/>
      </w:pPr>
      <w:r>
        <w:t>Exemplo de execução (saída típica)</w:t>
      </w:r>
    </w:p>
    <w:p w14:paraId="6D9112A1" w14:textId="77777777" w:rsidR="00C05EAD" w:rsidRDefault="00000000">
      <w:r>
        <w:rPr>
          <w:rFonts w:ascii="Courier New" w:hAnsi="Courier New"/>
          <w:sz w:val="20"/>
        </w:rPr>
        <w:t>Anos necessarios para A alcançar/ultrapassar B: 63</w:t>
      </w:r>
      <w:r>
        <w:rPr>
          <w:rFonts w:ascii="Courier New" w:hAnsi="Courier New"/>
          <w:sz w:val="20"/>
        </w:rPr>
        <w:br/>
        <w:t>Populacao A aproximada: 212254</w:t>
      </w:r>
      <w:r>
        <w:rPr>
          <w:rFonts w:ascii="Courier New" w:hAnsi="Courier New"/>
          <w:sz w:val="20"/>
        </w:rPr>
        <w:br/>
        <w:t>Populacao B aproximada: 211681</w:t>
      </w:r>
    </w:p>
    <w:p w14:paraId="71849A0E" w14:textId="77777777" w:rsidR="00C05EAD" w:rsidRDefault="00000000">
      <w:pPr>
        <w:pStyle w:val="Ttulo2"/>
      </w:pPr>
      <w:r>
        <w:t>Como compilar e executar</w:t>
      </w:r>
    </w:p>
    <w:p w14:paraId="0716F6C3" w14:textId="77777777" w:rsidR="00C05EAD" w:rsidRDefault="00000000">
      <w:r>
        <w:rPr>
          <w:rFonts w:ascii="Courier New" w:hAnsi="Courier New"/>
          <w:sz w:val="20"/>
        </w:rPr>
        <w:t>g++ -std=c++17 q3_populacao.cpp -o q3</w:t>
      </w:r>
      <w:r>
        <w:rPr>
          <w:rFonts w:ascii="Courier New" w:hAnsi="Courier New"/>
          <w:sz w:val="20"/>
        </w:rPr>
        <w:br/>
        <w:t>./q3</w:t>
      </w:r>
    </w:p>
    <w:p w14:paraId="17054B11" w14:textId="77777777" w:rsidR="00C05EAD" w:rsidRDefault="00000000">
      <w:pPr>
        <w:pStyle w:val="Ttulo1"/>
      </w:pPr>
      <w:r>
        <w:lastRenderedPageBreak/>
        <w:t>Questão 4 — Versão parametrizada com validação e repetição (q4_populacao_parametrizada.cpp)</w:t>
      </w:r>
    </w:p>
    <w:p w14:paraId="411D95CE" w14:textId="77777777" w:rsidR="00C05EAD" w:rsidRDefault="00000000">
      <w:pPr>
        <w:pStyle w:val="Ttulo2"/>
      </w:pPr>
      <w:r>
        <w:t>Objetivo</w:t>
      </w:r>
    </w:p>
    <w:p w14:paraId="2708D661" w14:textId="77777777" w:rsidR="00C05EAD" w:rsidRDefault="00000000">
      <w:r>
        <w:t>Permitir que o usuário informe populações iniciais e taxas (em %) para A e B, validando as entradas e possibilitando repetir o cálculo.</w:t>
      </w:r>
    </w:p>
    <w:p w14:paraId="19151936" w14:textId="77777777" w:rsidR="00C05EAD" w:rsidRDefault="00000000">
      <w:pPr>
        <w:pStyle w:val="Ttulo2"/>
      </w:pPr>
      <w:r>
        <w:t>Solução proposta</w:t>
      </w:r>
    </w:p>
    <w:p w14:paraId="5974FB84" w14:textId="77777777" w:rsidR="00C05EAD" w:rsidRDefault="00000000">
      <w:pPr>
        <w:pStyle w:val="Commarcadores"/>
      </w:pPr>
      <w:r>
        <w:t>Funções de leitura com validação: valores positivos (populações) e não negativos (taxas).</w:t>
      </w:r>
    </w:p>
    <w:p w14:paraId="77E1DB0E" w14:textId="77777777" w:rsidR="00C05EAD" w:rsidRDefault="00000000">
      <w:pPr>
        <w:pStyle w:val="Commarcadores"/>
      </w:pPr>
      <w:r>
        <w:t>Casos especiais: se A &gt;= B, anos = 0; se taxaA &lt;= taxaB e A &lt; B, A nunca alcança B.</w:t>
      </w:r>
    </w:p>
    <w:p w14:paraId="2E9D9BB4" w14:textId="77777777" w:rsidR="00C05EAD" w:rsidRDefault="00000000">
      <w:pPr>
        <w:pStyle w:val="Commarcadores"/>
      </w:pPr>
      <w:r>
        <w:t>Laço de repetição controlado por (S/N).</w:t>
      </w:r>
    </w:p>
    <w:p w14:paraId="6F6B065B" w14:textId="77777777" w:rsidR="00C05EAD" w:rsidRDefault="00000000">
      <w:pPr>
        <w:pStyle w:val="Ttulo2"/>
      </w:pPr>
      <w:r>
        <w:t>Exemplo de execução (resumo)</w:t>
      </w:r>
    </w:p>
    <w:p w14:paraId="77DFB336" w14:textId="77777777" w:rsidR="00C05EAD" w:rsidRDefault="00000000">
      <w:r>
        <w:rPr>
          <w:rFonts w:ascii="Courier New" w:hAnsi="Courier New"/>
          <w:sz w:val="20"/>
        </w:rPr>
        <w:t>Informe a populacao inicial do pais A: 50000</w:t>
      </w:r>
      <w:r>
        <w:rPr>
          <w:rFonts w:ascii="Courier New" w:hAnsi="Courier New"/>
          <w:sz w:val="20"/>
        </w:rPr>
        <w:br/>
        <w:t>Informe a populacao inicial do pais B: 120000</w:t>
      </w:r>
      <w:r>
        <w:rPr>
          <w:rFonts w:ascii="Courier New" w:hAnsi="Courier New"/>
          <w:sz w:val="20"/>
        </w:rPr>
        <w:br/>
        <w:t>Informe a taxa de crescimento de A (em %): 3</w:t>
      </w:r>
      <w:r>
        <w:rPr>
          <w:rFonts w:ascii="Courier New" w:hAnsi="Courier New"/>
          <w:sz w:val="20"/>
        </w:rPr>
        <w:br/>
        <w:t>Informe a taxa de crescimento de B (em %): 1.5</w:t>
      </w:r>
      <w:r>
        <w:rPr>
          <w:rFonts w:ascii="Courier New" w:hAnsi="Courier New"/>
          <w:sz w:val="20"/>
        </w:rPr>
        <w:br/>
        <w:t>Anos necessarios: 63</w:t>
      </w:r>
      <w:r>
        <w:rPr>
          <w:rFonts w:ascii="Courier New" w:hAnsi="Courier New"/>
          <w:sz w:val="20"/>
        </w:rPr>
        <w:br/>
        <w:t>Deseja repetir (S/N)? N</w:t>
      </w:r>
    </w:p>
    <w:p w14:paraId="5BEB1D05" w14:textId="77777777" w:rsidR="00C05EAD" w:rsidRDefault="00000000">
      <w:pPr>
        <w:pStyle w:val="Ttulo2"/>
      </w:pPr>
      <w:r>
        <w:t>Como compilar e executar</w:t>
      </w:r>
    </w:p>
    <w:p w14:paraId="65C53323" w14:textId="77777777" w:rsidR="00C05EAD" w:rsidRDefault="00000000">
      <w:r>
        <w:rPr>
          <w:rFonts w:ascii="Courier New" w:hAnsi="Courier New"/>
          <w:sz w:val="20"/>
        </w:rPr>
        <w:t>g++ -std=c++17 q4_populacao_parametrizada.cpp -o q4</w:t>
      </w:r>
      <w:r>
        <w:rPr>
          <w:rFonts w:ascii="Courier New" w:hAnsi="Courier New"/>
          <w:sz w:val="20"/>
        </w:rPr>
        <w:br/>
        <w:t>./q4</w:t>
      </w:r>
    </w:p>
    <w:p w14:paraId="5947BC40" w14:textId="77777777" w:rsidR="00C05EAD" w:rsidRDefault="00000000">
      <w:pPr>
        <w:pStyle w:val="Ttulo1"/>
      </w:pPr>
      <w:r>
        <w:t>Questão 5 — Posto de combustíveis (q5_posto_combustiveis.cpp)</w:t>
      </w:r>
    </w:p>
    <w:p w14:paraId="300DCABA" w14:textId="77777777" w:rsidR="00C05EAD" w:rsidRDefault="00000000">
      <w:pPr>
        <w:pStyle w:val="Ttulo2"/>
      </w:pPr>
      <w:r>
        <w:t>Objetivo</w:t>
      </w:r>
    </w:p>
    <w:p w14:paraId="1C27157E" w14:textId="77777777" w:rsidR="00C05EAD" w:rsidRDefault="00000000">
      <w:r>
        <w:t>Calcular o valor a pagar por litros de Álcool (A) ou Gasolina (G) conforme a tabela de descontos por litro. Preços: Álcool = R$ 1,90; Gasolina = R$ 2,50.</w:t>
      </w:r>
    </w:p>
    <w:p w14:paraId="22704709" w14:textId="77777777" w:rsidR="00C05EAD" w:rsidRDefault="00000000">
      <w:pPr>
        <w:pStyle w:val="Ttulo2"/>
      </w:pPr>
      <w:r>
        <w:t>Solução proposta</w:t>
      </w:r>
    </w:p>
    <w:p w14:paraId="4861E9F4" w14:textId="77777777" w:rsidR="00C05EAD" w:rsidRDefault="00000000">
      <w:pPr>
        <w:pStyle w:val="Commarcadores"/>
      </w:pPr>
      <w:r>
        <w:t>Leio a quantidade de litros (&gt; 0) e o tipo de combustível (A/G) com validação.</w:t>
      </w:r>
    </w:p>
    <w:p w14:paraId="6F590CA1" w14:textId="77777777" w:rsidR="00C05EAD" w:rsidRDefault="00000000">
      <w:pPr>
        <w:pStyle w:val="Commarcadores"/>
      </w:pPr>
      <w:r>
        <w:t>Defino o preço por tipo e a taxa de desconto: Álcool (&lt;=20: 3%; &gt;20: 5%) | Gasolina (&lt;=20: 4%; &gt;20: 6%).</w:t>
      </w:r>
    </w:p>
    <w:p w14:paraId="46467845" w14:textId="77777777" w:rsidR="00C05EAD" w:rsidRDefault="00000000">
      <w:pPr>
        <w:pStyle w:val="Commarcadores"/>
      </w:pPr>
      <w:r>
        <w:t>Cálculo: total = litros × preço × (1 − desconto). Exibo com 2 casas decimais.</w:t>
      </w:r>
    </w:p>
    <w:p w14:paraId="1880CB9B" w14:textId="77777777" w:rsidR="00C05EAD" w:rsidRDefault="00000000">
      <w:pPr>
        <w:pStyle w:val="Ttulo2"/>
      </w:pPr>
      <w:r>
        <w:t>Exemplos de execução</w:t>
      </w:r>
    </w:p>
    <w:p w14:paraId="200FB94D" w14:textId="77777777" w:rsidR="00C05EAD" w:rsidRDefault="00000000">
      <w:r>
        <w:rPr>
          <w:rFonts w:ascii="Courier New" w:hAnsi="Courier New"/>
          <w:sz w:val="20"/>
        </w:rPr>
        <w:t>Litros: 25 | Tipo: A</w:t>
      </w:r>
      <w:r>
        <w:rPr>
          <w:rFonts w:ascii="Courier New" w:hAnsi="Courier New"/>
          <w:sz w:val="20"/>
        </w:rPr>
        <w:br/>
        <w:t>Preco base: 1,90 | Desconto: 5%</w:t>
      </w:r>
      <w:r>
        <w:rPr>
          <w:rFonts w:ascii="Courier New" w:hAnsi="Courier New"/>
          <w:sz w:val="20"/>
        </w:rPr>
        <w:br/>
        <w:t>Valor a pagar: R$ 45,13</w:t>
      </w:r>
    </w:p>
    <w:p w14:paraId="16447719" w14:textId="77777777" w:rsidR="00C05EAD" w:rsidRDefault="00000000">
      <w:r>
        <w:rPr>
          <w:rFonts w:ascii="Courier New" w:hAnsi="Courier New"/>
          <w:sz w:val="20"/>
        </w:rPr>
        <w:lastRenderedPageBreak/>
        <w:t>Litros: 18 | Tipo: G</w:t>
      </w:r>
      <w:r>
        <w:rPr>
          <w:rFonts w:ascii="Courier New" w:hAnsi="Courier New"/>
          <w:sz w:val="20"/>
        </w:rPr>
        <w:br/>
        <w:t>Preco base: 2,50 | Desconto: 4%</w:t>
      </w:r>
      <w:r>
        <w:rPr>
          <w:rFonts w:ascii="Courier New" w:hAnsi="Courier New"/>
          <w:sz w:val="20"/>
        </w:rPr>
        <w:br/>
        <w:t>Valor a pagar: R$ 43,20</w:t>
      </w:r>
    </w:p>
    <w:p w14:paraId="5B99AF6E" w14:textId="77777777" w:rsidR="00C05EAD" w:rsidRDefault="00000000">
      <w:pPr>
        <w:pStyle w:val="Ttulo2"/>
      </w:pPr>
      <w:r>
        <w:t>Como compilar e executar</w:t>
      </w:r>
    </w:p>
    <w:p w14:paraId="31EBF564" w14:textId="77777777" w:rsidR="00C05EAD" w:rsidRDefault="00000000">
      <w:r>
        <w:rPr>
          <w:rFonts w:ascii="Courier New" w:hAnsi="Courier New"/>
          <w:sz w:val="20"/>
        </w:rPr>
        <w:t>g++ -std=c++17 q5_posto_combustiveis.cpp -o q5</w:t>
      </w:r>
      <w:r>
        <w:rPr>
          <w:rFonts w:ascii="Courier New" w:hAnsi="Courier New"/>
          <w:sz w:val="20"/>
        </w:rPr>
        <w:br/>
        <w:t>./q5</w:t>
      </w:r>
    </w:p>
    <w:p w14:paraId="4431BC6B" w14:textId="77777777" w:rsidR="00C05EAD" w:rsidRDefault="00000000">
      <w:pPr>
        <w:pStyle w:val="Ttulo1"/>
      </w:pPr>
      <w:r>
        <w:t>Observações finais</w:t>
      </w:r>
    </w:p>
    <w:p w14:paraId="43162C76" w14:textId="77777777" w:rsidR="00C05EAD" w:rsidRDefault="00000000">
      <w:r>
        <w:t>Todos os programas foram escritos pensando em entradas reais de usuário e em mensagens claras de erro. As validações evitam loop infinito e tratam dados fora do formato esperado. No repositório, recomendo colocar este .docx em ~/listas/1_bimestre/lista1 e referenciar no README.md conforme solicitado.</w:t>
      </w:r>
    </w:p>
    <w:sectPr w:rsidR="00C05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327419">
    <w:abstractNumId w:val="8"/>
  </w:num>
  <w:num w:numId="2" w16cid:durableId="1266352951">
    <w:abstractNumId w:val="6"/>
  </w:num>
  <w:num w:numId="3" w16cid:durableId="709306265">
    <w:abstractNumId w:val="5"/>
  </w:num>
  <w:num w:numId="4" w16cid:durableId="718362699">
    <w:abstractNumId w:val="4"/>
  </w:num>
  <w:num w:numId="5" w16cid:durableId="1399665937">
    <w:abstractNumId w:val="7"/>
  </w:num>
  <w:num w:numId="6" w16cid:durableId="995720753">
    <w:abstractNumId w:val="3"/>
  </w:num>
  <w:num w:numId="7" w16cid:durableId="1518082431">
    <w:abstractNumId w:val="2"/>
  </w:num>
  <w:num w:numId="8" w16cid:durableId="865866695">
    <w:abstractNumId w:val="1"/>
  </w:num>
  <w:num w:numId="9" w16cid:durableId="86594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1BF"/>
    <w:rsid w:val="00AA1D8D"/>
    <w:rsid w:val="00B47730"/>
    <w:rsid w:val="00C05EAD"/>
    <w:rsid w:val="00CB0664"/>
    <w:rsid w:val="00E53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226E37"/>
  <w14:defaultImageDpi w14:val="300"/>
  <w15:docId w15:val="{156EAE1F-28B3-4FDD-994B-CB3802AC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Nadson Santos Nascimento</cp:lastModifiedBy>
  <cp:revision>2</cp:revision>
  <dcterms:created xsi:type="dcterms:W3CDTF">2025-10-10T02:56:00Z</dcterms:created>
  <dcterms:modified xsi:type="dcterms:W3CDTF">2025-10-10T02:56:00Z</dcterms:modified>
  <cp:category/>
</cp:coreProperties>
</file>